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C08" w:rsidRDefault="00D004C3" w:rsidP="00B90A90">
      <w:pPr>
        <w:spacing w:after="0" w:line="240" w:lineRule="auto"/>
        <w:jc w:val="center"/>
        <w:rPr>
          <w:rFonts w:asciiTheme="minorBidi" w:hAnsiTheme="minorBidi"/>
          <w:color w:val="000000"/>
          <w:sz w:val="20"/>
          <w:szCs w:val="20"/>
          <w:lang w:val="fr-FR"/>
        </w:rPr>
      </w:pPr>
      <w:r>
        <w:rPr>
          <w:rFonts w:asciiTheme="minorBidi" w:hAnsiTheme="minorBidi"/>
          <w:color w:val="000000"/>
          <w:sz w:val="20"/>
          <w:szCs w:val="20"/>
          <w:lang w:val="fr-FR"/>
        </w:rPr>
        <w:t>UNIVERSITE CHOUAIB DOUKKALI</w:t>
      </w:r>
    </w:p>
    <w:p w:rsidR="00D004C3" w:rsidRDefault="00D004C3" w:rsidP="00B90A90">
      <w:pPr>
        <w:spacing w:after="0" w:line="240" w:lineRule="auto"/>
        <w:jc w:val="center"/>
        <w:rPr>
          <w:rFonts w:asciiTheme="minorBidi" w:hAnsiTheme="minorBidi"/>
          <w:color w:val="000000"/>
          <w:sz w:val="20"/>
          <w:szCs w:val="20"/>
          <w:lang w:val="fr-FR"/>
        </w:rPr>
      </w:pPr>
      <w:r>
        <w:rPr>
          <w:rFonts w:asciiTheme="minorBidi" w:hAnsiTheme="minorBidi"/>
          <w:color w:val="000000"/>
          <w:sz w:val="20"/>
          <w:szCs w:val="20"/>
          <w:lang w:val="fr-FR"/>
        </w:rPr>
        <w:t>FACULTE DES SCIENCES</w:t>
      </w:r>
    </w:p>
    <w:p w:rsidR="00D004C3" w:rsidRPr="005043D0" w:rsidRDefault="00D004C3" w:rsidP="00B90A90">
      <w:pPr>
        <w:spacing w:line="240" w:lineRule="auto"/>
        <w:jc w:val="center"/>
        <w:rPr>
          <w:lang w:val="fr-FR"/>
        </w:rPr>
      </w:pPr>
      <w:r>
        <w:rPr>
          <w:rFonts w:asciiTheme="minorBidi" w:hAnsiTheme="minorBidi"/>
          <w:color w:val="000000"/>
          <w:sz w:val="20"/>
          <w:szCs w:val="20"/>
          <w:lang w:val="fr-FR"/>
        </w:rPr>
        <w:t>EL JADIDA</w:t>
      </w:r>
    </w:p>
    <w:p w:rsidR="00341C08" w:rsidRDefault="00D004C3" w:rsidP="00D004C3">
      <w:pPr>
        <w:jc w:val="center"/>
        <w:rPr>
          <w:rFonts w:asciiTheme="minorBidi" w:hAnsiTheme="minorBidi"/>
          <w:color w:val="000000"/>
          <w:sz w:val="20"/>
          <w:szCs w:val="20"/>
          <w:lang w:val="fr-FR"/>
        </w:rPr>
      </w:pPr>
      <w:r w:rsidRPr="00D004C3">
        <w:rPr>
          <w:rFonts w:asciiTheme="minorBidi" w:hAnsiTheme="minorBidi"/>
          <w:noProof/>
          <w:color w:val="000000"/>
          <w:sz w:val="20"/>
          <w:szCs w:val="20"/>
          <w:lang w:val="fr-FR" w:eastAsia="fr-FR"/>
        </w:rPr>
        <w:drawing>
          <wp:inline distT="0" distB="0" distL="0" distR="0" wp14:anchorId="1DDE2406" wp14:editId="457CE42D">
            <wp:extent cx="890492" cy="890492"/>
            <wp:effectExtent l="0" t="0" r="5080" b="5080"/>
            <wp:docPr id="344" name="image1.png"/>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6" cstate="print"/>
                    <a:stretch>
                      <a:fillRect/>
                    </a:stretch>
                  </pic:blipFill>
                  <pic:spPr>
                    <a:xfrm>
                      <a:off x="0" y="0"/>
                      <a:ext cx="890492" cy="890492"/>
                    </a:xfrm>
                    <a:prstGeom prst="rect">
                      <a:avLst/>
                    </a:prstGeom>
                  </pic:spPr>
                </pic:pic>
              </a:graphicData>
            </a:graphic>
          </wp:inline>
        </w:drawing>
      </w:r>
    </w:p>
    <w:p w:rsidR="00D2545C" w:rsidRPr="005043D0" w:rsidRDefault="00D2545C" w:rsidP="00D2545C">
      <w:pPr>
        <w:spacing w:after="0" w:line="240" w:lineRule="auto"/>
        <w:jc w:val="center"/>
        <w:rPr>
          <w:rFonts w:asciiTheme="minorBidi" w:hAnsiTheme="minorBidi"/>
          <w:color w:val="000000"/>
          <w:sz w:val="20"/>
          <w:szCs w:val="20"/>
          <w:lang w:val="fr-FR"/>
        </w:rPr>
      </w:pPr>
    </w:p>
    <w:p w:rsidR="00341C08" w:rsidRPr="00D2545C" w:rsidRDefault="00D004C3" w:rsidP="00D004C3">
      <w:pPr>
        <w:jc w:val="center"/>
        <w:rPr>
          <w:rFonts w:ascii="Arial Rounded MT Bold" w:hAnsi="Arial Rounded MT Bold" w:cstheme="majorHAnsi"/>
          <w:sz w:val="28"/>
          <w:szCs w:val="28"/>
          <w:lang w:val="fr-FR"/>
        </w:rPr>
      </w:pPr>
      <w:r w:rsidRPr="00D2545C">
        <w:rPr>
          <w:rFonts w:ascii="Arial Rounded MT Bold" w:hAnsi="Arial Rounded MT Bold" w:cstheme="majorHAnsi"/>
          <w:color w:val="000000"/>
          <w:sz w:val="28"/>
          <w:szCs w:val="28"/>
          <w:lang w:val="fr-FR"/>
        </w:rPr>
        <w:t>CONVENTION DE STAGE</w:t>
      </w:r>
    </w:p>
    <w:p w:rsidR="00341C08" w:rsidRPr="00D004C3" w:rsidRDefault="00341C08" w:rsidP="00341C08">
      <w:pPr>
        <w:rPr>
          <w:rFonts w:ascii="A Safe Place to Fall" w:hAnsi="A Safe Place to Fall" w:cs="Arial"/>
          <w:color w:val="000000"/>
          <w:sz w:val="20"/>
          <w:szCs w:val="20"/>
          <w:lang w:val="fr-FR"/>
        </w:rPr>
      </w:pPr>
    </w:p>
    <w:p w:rsidR="00A95ECF" w:rsidRDefault="00A95ECF" w:rsidP="00D2545C">
      <w:pPr>
        <w:rPr>
          <w:b/>
          <w:bCs/>
          <w:u w:val="single"/>
          <w:lang w:val="fr-FR"/>
        </w:rPr>
        <w:sectPr w:rsidR="00A95ECF" w:rsidSect="00B90A90">
          <w:pgSz w:w="12240" w:h="15840"/>
          <w:pgMar w:top="284" w:right="1800" w:bottom="1440" w:left="1800" w:header="720" w:footer="720" w:gutter="0"/>
          <w:cols w:space="720"/>
          <w:docGrid w:linePitch="360"/>
        </w:sectPr>
      </w:pPr>
    </w:p>
    <w:p w:rsidR="00A95ECF" w:rsidRDefault="00D004C3" w:rsidP="00634B10">
      <w:pPr>
        <w:rPr>
          <w:rFonts w:asciiTheme="minorBidi" w:hAnsiTheme="minorBidi"/>
          <w:lang w:val="fr-FR"/>
        </w:rPr>
        <w:sectPr w:rsidR="00A95ECF" w:rsidSect="00A95ECF">
          <w:type w:val="continuous"/>
          <w:pgSz w:w="12240" w:h="15840"/>
          <w:pgMar w:top="709" w:right="1800" w:bottom="1440" w:left="1800" w:header="720" w:footer="720" w:gutter="0"/>
          <w:cols w:space="234"/>
          <w:docGrid w:linePitch="360"/>
        </w:sectPr>
      </w:pPr>
      <w:r w:rsidRPr="00D2545C">
        <w:rPr>
          <w:b/>
          <w:bCs/>
          <w:u w:val="single"/>
          <w:lang w:val="fr-FR"/>
        </w:rPr>
        <w:t>Article 1</w:t>
      </w:r>
      <w:r w:rsidR="003D1F28" w:rsidRPr="003D1F28">
        <w:rPr>
          <w:b/>
          <w:bCs/>
          <w:lang w:val="fr-FR"/>
        </w:rPr>
        <w:t xml:space="preserve"> </w:t>
      </w:r>
      <w:r w:rsidRPr="003D1F28">
        <w:rPr>
          <w:b/>
          <w:bCs/>
          <w:lang w:val="fr-FR"/>
        </w:rPr>
        <w:t>:</w:t>
      </w:r>
      <w:r w:rsidRPr="003D1F28">
        <w:rPr>
          <w:lang w:val="fr-FR"/>
        </w:rPr>
        <w:t xml:space="preserve"> </w:t>
      </w:r>
      <w:r w:rsidR="00D2545C" w:rsidRPr="00D2545C">
        <w:rPr>
          <w:rFonts w:asciiTheme="minorBidi" w:hAnsiTheme="minorBidi"/>
          <w:lang w:val="fr-FR"/>
        </w:rPr>
        <w:t>La pré</w:t>
      </w:r>
      <w:r w:rsidR="00D2545C">
        <w:rPr>
          <w:rFonts w:asciiTheme="minorBidi" w:hAnsiTheme="minorBidi"/>
          <w:lang w:val="fr-FR"/>
        </w:rPr>
        <w:t>sente convention</w:t>
      </w:r>
      <w:r w:rsidR="00A95ECF">
        <w:rPr>
          <w:rFonts w:asciiTheme="minorBidi" w:hAnsiTheme="minorBidi"/>
          <w:lang w:val="fr-FR"/>
        </w:rPr>
        <w:t xml:space="preserve"> règle les rapports</w:t>
      </w:r>
      <w:r w:rsidR="003D1F28">
        <w:rPr>
          <w:rFonts w:asciiTheme="minorBidi" w:hAnsiTheme="minorBidi"/>
          <w:lang w:val="fr-FR"/>
        </w:rPr>
        <w:t xml:space="preserve"> </w:t>
      </w:r>
      <w:r w:rsidR="00A95ECF">
        <w:rPr>
          <w:rFonts w:asciiTheme="minorBidi" w:hAnsiTheme="minorBidi"/>
          <w:lang w:val="fr-FR"/>
        </w:rPr>
        <w:t xml:space="preserve">de </w:t>
      </w:r>
      <w:r w:rsidR="00D2545C">
        <w:rPr>
          <w:rFonts w:asciiTheme="minorBidi" w:hAnsiTheme="minorBidi"/>
          <w:lang w:val="fr-FR"/>
        </w:rPr>
        <w:t xml:space="preserve">l’Entreprise : </w:t>
      </w:r>
      <w:proofErr w:type="spellStart"/>
      <w:r w:rsidR="003D1F28">
        <w:rPr>
          <w:rFonts w:asciiTheme="minorBidi" w:hAnsiTheme="minorBidi"/>
          <w:lang w:val="fr-FR"/>
        </w:rPr>
        <w:t>N</w:t>
      </w:r>
      <w:r w:rsidR="00D2545C">
        <w:rPr>
          <w:rFonts w:asciiTheme="minorBidi" w:hAnsiTheme="minorBidi"/>
          <w:lang w:val="fr-FR"/>
        </w:rPr>
        <w:t>ameEntreprise</w:t>
      </w:r>
      <w:proofErr w:type="spellEnd"/>
      <w:r w:rsidR="009323F2">
        <w:rPr>
          <w:rFonts w:asciiTheme="minorBidi" w:hAnsiTheme="minorBidi"/>
          <w:lang w:val="fr-FR"/>
        </w:rPr>
        <w:t xml:space="preserve"> avec la </w:t>
      </w:r>
      <w:r w:rsidR="003D1F28">
        <w:rPr>
          <w:rFonts w:asciiTheme="minorBidi" w:hAnsiTheme="minorBidi"/>
          <w:lang w:val="fr-FR"/>
        </w:rPr>
        <w:t xml:space="preserve">Faculté des Sciences d’El </w:t>
      </w:r>
      <w:proofErr w:type="spellStart"/>
      <w:r w:rsidR="003D1F28">
        <w:rPr>
          <w:rFonts w:asciiTheme="minorBidi" w:hAnsiTheme="minorBidi"/>
          <w:lang w:val="fr-FR"/>
        </w:rPr>
        <w:t>Jadid</w:t>
      </w:r>
      <w:proofErr w:type="spellEnd"/>
      <w:r w:rsidR="003D1F28" w:rsidRPr="003D1F28">
        <w:rPr>
          <w:rFonts w:asciiTheme="minorBidi" w:hAnsiTheme="minorBidi"/>
          <w:lang w:val="fr-FR"/>
        </w:rPr>
        <w:t>, concernant le stage effectué dans l'Entreprise par</w:t>
      </w:r>
      <w:r w:rsidR="003D1F28">
        <w:rPr>
          <w:rFonts w:asciiTheme="minorBidi" w:hAnsiTheme="minorBidi"/>
          <w:lang w:val="fr-FR"/>
        </w:rPr>
        <w:t xml:space="preserve"> : </w:t>
      </w:r>
      <w:proofErr w:type="spellStart"/>
      <w:r w:rsidR="003D1F28">
        <w:rPr>
          <w:rFonts w:asciiTheme="minorBidi" w:hAnsiTheme="minorBidi"/>
          <w:lang w:val="fr-FR"/>
        </w:rPr>
        <w:t>NameEtudiant</w:t>
      </w:r>
      <w:proofErr w:type="spellEnd"/>
      <w:r w:rsidR="003D1F28" w:rsidRPr="003D1F28">
        <w:rPr>
          <w:rFonts w:asciiTheme="minorBidi" w:hAnsiTheme="minorBidi"/>
          <w:lang w:val="fr-FR"/>
        </w:rPr>
        <w:t xml:space="preserve"> étudiant(e) en Master</w:t>
      </w:r>
      <w:r w:rsidR="003D1F28">
        <w:rPr>
          <w:rFonts w:asciiTheme="minorBidi" w:hAnsiTheme="minorBidi"/>
          <w:lang w:val="fr-FR"/>
        </w:rPr>
        <w:t xml:space="preserve"> : </w:t>
      </w:r>
      <w:bookmarkStart w:id="0" w:name="_GoBack"/>
      <w:proofErr w:type="spellStart"/>
      <w:r w:rsidR="00634B10">
        <w:rPr>
          <w:rFonts w:asciiTheme="minorBidi" w:hAnsiTheme="minorBidi"/>
          <w:lang w:val="fr-FR"/>
        </w:rPr>
        <w:t>N</w:t>
      </w:r>
      <w:r w:rsidR="003D1F28">
        <w:rPr>
          <w:rFonts w:asciiTheme="minorBidi" w:hAnsiTheme="minorBidi"/>
          <w:lang w:val="fr-FR"/>
        </w:rPr>
        <w:t>ameMaster</w:t>
      </w:r>
      <w:bookmarkEnd w:id="0"/>
      <w:proofErr w:type="spellEnd"/>
    </w:p>
    <w:p w:rsidR="003D1F28" w:rsidRPr="003D1F28" w:rsidRDefault="003D1F28" w:rsidP="00634B10">
      <w:pPr>
        <w:rPr>
          <w:rFonts w:asciiTheme="minorBidi" w:hAnsiTheme="minorBidi"/>
          <w:lang w:val="fr-FR"/>
        </w:rPr>
      </w:pPr>
      <w:r w:rsidRPr="003D1F28">
        <w:rPr>
          <w:b/>
          <w:bCs/>
          <w:u w:val="single"/>
          <w:lang w:val="fr-FR"/>
        </w:rPr>
        <w:t>Article 2</w:t>
      </w:r>
      <w:r w:rsidRPr="003D1F28">
        <w:rPr>
          <w:b/>
          <w:bCs/>
          <w:lang w:val="fr-FR"/>
        </w:rPr>
        <w:t xml:space="preserve"> :</w:t>
      </w:r>
      <w:r>
        <w:rPr>
          <w:rFonts w:asciiTheme="minorBidi" w:hAnsiTheme="minorBidi"/>
          <w:lang w:val="fr-FR"/>
        </w:rPr>
        <w:t xml:space="preserve"> </w:t>
      </w:r>
      <w:r w:rsidRPr="003D1F28">
        <w:rPr>
          <w:rFonts w:asciiTheme="minorBidi" w:hAnsiTheme="minorBidi"/>
          <w:lang w:val="fr-FR"/>
        </w:rPr>
        <w:t>Le stage aura lieu du</w:t>
      </w:r>
      <w:r>
        <w:rPr>
          <w:rFonts w:asciiTheme="minorBidi" w:hAnsiTheme="minorBidi"/>
          <w:lang w:val="fr-FR"/>
        </w:rPr>
        <w:t xml:space="preserve"> </w:t>
      </w:r>
      <w:proofErr w:type="spellStart"/>
      <w:r>
        <w:rPr>
          <w:rFonts w:asciiTheme="minorBidi" w:hAnsiTheme="minorBidi"/>
          <w:lang w:val="fr-FR"/>
        </w:rPr>
        <w:t>DebutStage</w:t>
      </w:r>
      <w:proofErr w:type="spellEnd"/>
      <w:r>
        <w:rPr>
          <w:rFonts w:asciiTheme="minorBidi" w:hAnsiTheme="minorBidi"/>
          <w:lang w:val="fr-FR"/>
        </w:rPr>
        <w:t xml:space="preserve"> </w:t>
      </w:r>
      <w:r w:rsidRPr="003D1F28">
        <w:rPr>
          <w:rFonts w:asciiTheme="minorBidi" w:hAnsiTheme="minorBidi"/>
          <w:lang w:val="fr-FR"/>
        </w:rPr>
        <w:t>au</w:t>
      </w:r>
      <w:r w:rsidR="00634B10">
        <w:rPr>
          <w:rFonts w:asciiTheme="minorBidi" w:hAnsiTheme="minorBidi"/>
          <w:lang w:val="fr-FR"/>
        </w:rPr>
        <w:t xml:space="preserve"> </w:t>
      </w:r>
      <w:proofErr w:type="spellStart"/>
      <w:r>
        <w:rPr>
          <w:rFonts w:asciiTheme="minorBidi" w:hAnsiTheme="minorBidi"/>
          <w:lang w:val="fr-FR"/>
        </w:rPr>
        <w:t>FineStage</w:t>
      </w:r>
      <w:proofErr w:type="spellEnd"/>
    </w:p>
    <w:p w:rsidR="003D1F28" w:rsidRPr="003D1F28" w:rsidRDefault="003D1F28" w:rsidP="003D1F28">
      <w:pPr>
        <w:rPr>
          <w:rFonts w:asciiTheme="minorBidi" w:hAnsiTheme="minorBidi"/>
          <w:lang w:val="fr-FR"/>
        </w:rPr>
      </w:pPr>
      <w:r w:rsidRPr="003D1F28">
        <w:rPr>
          <w:b/>
          <w:bCs/>
          <w:u w:val="single"/>
          <w:lang w:val="fr-FR"/>
        </w:rPr>
        <w:t>Article 3</w:t>
      </w:r>
      <w:r w:rsidRPr="003D1F28">
        <w:rPr>
          <w:b/>
          <w:bCs/>
          <w:lang w:val="fr-FR"/>
        </w:rPr>
        <w:t xml:space="preserve"> :</w:t>
      </w:r>
      <w:r w:rsidRPr="003D1F28">
        <w:rPr>
          <w:rFonts w:asciiTheme="minorBidi" w:hAnsiTheme="minorBidi"/>
          <w:lang w:val="fr-FR"/>
        </w:rPr>
        <w:t xml:space="preserve"> Pendant la durée de son séjour dans l'E</w:t>
      </w:r>
      <w:r>
        <w:rPr>
          <w:rFonts w:asciiTheme="minorBidi" w:hAnsiTheme="minorBidi"/>
          <w:lang w:val="fr-FR"/>
        </w:rPr>
        <w:t xml:space="preserve">ntreprise, le stagiaire demeure </w:t>
      </w:r>
      <w:r w:rsidRPr="003D1F28">
        <w:rPr>
          <w:rFonts w:asciiTheme="minorBidi" w:hAnsiTheme="minorBidi"/>
          <w:lang w:val="fr-FR"/>
        </w:rPr>
        <w:t xml:space="preserve">étudiant de la Faculté des Sciences d'El Jadida. Son activité sera suivie par un professeur de </w:t>
      </w:r>
      <w:proofErr w:type="gramStart"/>
      <w:r w:rsidRPr="003D1F28">
        <w:rPr>
          <w:rFonts w:asciiTheme="minorBidi" w:hAnsiTheme="minorBidi"/>
          <w:lang w:val="fr-FR"/>
        </w:rPr>
        <w:t>la dite</w:t>
      </w:r>
      <w:proofErr w:type="gramEnd"/>
      <w:r w:rsidRPr="003D1F28">
        <w:rPr>
          <w:rFonts w:asciiTheme="minorBidi" w:hAnsiTheme="minorBidi"/>
          <w:lang w:val="fr-FR"/>
        </w:rPr>
        <w:t xml:space="preserve"> Faculté, dans des conditions qui seront déterminées après accord préalable de Chef d'Entreprise.</w:t>
      </w:r>
    </w:p>
    <w:p w:rsidR="003D1F28" w:rsidRPr="003D1F28" w:rsidRDefault="003D1F28" w:rsidP="003D1F28">
      <w:pPr>
        <w:rPr>
          <w:rFonts w:asciiTheme="minorBidi" w:hAnsiTheme="minorBidi"/>
          <w:lang w:val="fr-FR"/>
        </w:rPr>
      </w:pPr>
      <w:r w:rsidRPr="003D1F28">
        <w:rPr>
          <w:b/>
          <w:bCs/>
          <w:u w:val="single"/>
          <w:lang w:val="fr-FR"/>
        </w:rPr>
        <w:t>Article 4</w:t>
      </w:r>
      <w:r w:rsidRPr="003D1F28">
        <w:rPr>
          <w:b/>
          <w:bCs/>
          <w:lang w:val="fr-FR"/>
        </w:rPr>
        <w:t xml:space="preserve"> :</w:t>
      </w:r>
      <w:r w:rsidRPr="003D1F28">
        <w:rPr>
          <w:rFonts w:asciiTheme="minorBidi" w:hAnsiTheme="minorBidi"/>
          <w:lang w:val="fr-FR"/>
        </w:rPr>
        <w:t xml:space="preserve"> Durant son stage, l'étudiant est soumis au règlement de l'Entreprise en ce qui</w:t>
      </w:r>
      <w:r>
        <w:rPr>
          <w:rFonts w:asciiTheme="minorBidi" w:hAnsiTheme="minorBidi"/>
          <w:lang w:val="fr-FR"/>
        </w:rPr>
        <w:t xml:space="preserve"> </w:t>
      </w:r>
      <w:r w:rsidRPr="003D1F28">
        <w:rPr>
          <w:rFonts w:asciiTheme="minorBidi" w:hAnsiTheme="minorBidi"/>
          <w:lang w:val="fr-FR"/>
        </w:rPr>
        <w:t>concerne les visites médicales et l'horaire. En cas de faute grave, le Chef d'Entreprise de réserve le droit de mettre fin au stage de l'étudiant après avoir prévenu le Doyen de la Faculté des Sciences d'El Jadida.</w:t>
      </w:r>
    </w:p>
    <w:p w:rsidR="003D1F28" w:rsidRPr="003D1F28" w:rsidRDefault="003D1F28" w:rsidP="003D1F28">
      <w:pPr>
        <w:rPr>
          <w:rFonts w:asciiTheme="minorBidi" w:hAnsiTheme="minorBidi"/>
          <w:lang w:val="fr-FR"/>
        </w:rPr>
      </w:pPr>
      <w:r w:rsidRPr="003D1F28">
        <w:rPr>
          <w:b/>
          <w:bCs/>
          <w:u w:val="single"/>
          <w:lang w:val="fr-FR"/>
        </w:rPr>
        <w:t>Article 5</w:t>
      </w:r>
      <w:r w:rsidRPr="003D1F28">
        <w:rPr>
          <w:b/>
          <w:bCs/>
          <w:lang w:val="fr-FR"/>
        </w:rPr>
        <w:t xml:space="preserve"> :</w:t>
      </w:r>
      <w:r w:rsidRPr="003D1F28">
        <w:rPr>
          <w:rFonts w:asciiTheme="minorBidi" w:hAnsiTheme="minorBidi"/>
          <w:lang w:val="fr-FR"/>
        </w:rPr>
        <w:t xml:space="preserve"> Les frais de nourriture et d'hébergement demeurent en principe à la charge de</w:t>
      </w:r>
      <w:r>
        <w:rPr>
          <w:rFonts w:asciiTheme="minorBidi" w:hAnsiTheme="minorBidi"/>
          <w:lang w:val="fr-FR"/>
        </w:rPr>
        <w:t xml:space="preserve"> </w:t>
      </w:r>
      <w:r w:rsidRPr="003D1F28">
        <w:rPr>
          <w:rFonts w:asciiTheme="minorBidi" w:hAnsiTheme="minorBidi"/>
          <w:lang w:val="fr-FR"/>
        </w:rPr>
        <w:t>l'étudiant. Il est cependant demandé à l'Entreprise à ce que l'étudiant puisse profiter des avantages consentis à son personnel.</w:t>
      </w:r>
    </w:p>
    <w:p w:rsidR="003D1F28" w:rsidRPr="003D1F28" w:rsidRDefault="003D1F28" w:rsidP="003D1F28">
      <w:pPr>
        <w:rPr>
          <w:rFonts w:asciiTheme="minorBidi" w:hAnsiTheme="minorBidi"/>
          <w:lang w:val="fr-FR"/>
        </w:rPr>
      </w:pPr>
      <w:r w:rsidRPr="003D1F28">
        <w:rPr>
          <w:b/>
          <w:bCs/>
          <w:u w:val="single"/>
          <w:lang w:val="fr-FR"/>
        </w:rPr>
        <w:t>Article 6</w:t>
      </w:r>
      <w:r w:rsidRPr="003D1F28">
        <w:rPr>
          <w:rFonts w:asciiTheme="minorBidi" w:hAnsiTheme="minorBidi"/>
          <w:lang w:val="fr-FR"/>
        </w:rPr>
        <w:t xml:space="preserve"> </w:t>
      </w:r>
      <w:r w:rsidRPr="003D1F28">
        <w:rPr>
          <w:b/>
          <w:bCs/>
          <w:lang w:val="fr-FR"/>
        </w:rPr>
        <w:t xml:space="preserve">: </w:t>
      </w:r>
      <w:r w:rsidRPr="003D1F28">
        <w:rPr>
          <w:rFonts w:asciiTheme="minorBidi" w:hAnsiTheme="minorBidi"/>
          <w:lang w:val="fr-FR"/>
        </w:rPr>
        <w:t xml:space="preserve"> Le Doyen de la Faculté demande au Chef de l'Entreprise une appréciation sur le travail du stagiaire. Ce dernier doit rédiger un rapport au cours de son stage. L'étudiant communiquera le texte au Chef de l'Entreprise pour annotations éventuelles.</w:t>
      </w:r>
    </w:p>
    <w:p w:rsidR="003D1F28" w:rsidRPr="003D1F28" w:rsidRDefault="003D1F28" w:rsidP="00B90A90">
      <w:pPr>
        <w:rPr>
          <w:rFonts w:asciiTheme="minorBidi" w:hAnsiTheme="minorBidi"/>
          <w:lang w:val="fr-FR"/>
        </w:rPr>
      </w:pPr>
      <w:r w:rsidRPr="003D1F28">
        <w:rPr>
          <w:b/>
          <w:bCs/>
          <w:u w:val="single"/>
          <w:lang w:val="fr-FR"/>
        </w:rPr>
        <w:t>Article 7</w:t>
      </w:r>
      <w:r w:rsidRPr="003D1F28">
        <w:rPr>
          <w:rFonts w:asciiTheme="minorBidi" w:hAnsiTheme="minorBidi"/>
          <w:lang w:val="fr-FR"/>
        </w:rPr>
        <w:t xml:space="preserve"> </w:t>
      </w:r>
      <w:r w:rsidRPr="003D1F28">
        <w:rPr>
          <w:b/>
          <w:bCs/>
          <w:lang w:val="fr-FR"/>
        </w:rPr>
        <w:t>:</w:t>
      </w:r>
      <w:r>
        <w:rPr>
          <w:rFonts w:asciiTheme="minorBidi" w:hAnsiTheme="minorBidi"/>
          <w:lang w:val="fr-FR"/>
        </w:rPr>
        <w:t xml:space="preserve"> Il</w:t>
      </w:r>
      <w:r w:rsidRPr="003D1F28">
        <w:rPr>
          <w:rFonts w:asciiTheme="minorBidi" w:hAnsiTheme="minorBidi"/>
          <w:lang w:val="fr-FR"/>
        </w:rPr>
        <w:t xml:space="preserve"> est demandé à l'Entreprise de remettre à l'étudiant stagiaire à l'issue du stage</w:t>
      </w:r>
      <w:r w:rsidR="00B90A90">
        <w:rPr>
          <w:rFonts w:asciiTheme="minorBidi" w:hAnsiTheme="minorBidi"/>
          <w:lang w:val="fr-FR"/>
        </w:rPr>
        <w:t xml:space="preserve"> </w:t>
      </w:r>
      <w:r w:rsidRPr="003D1F28">
        <w:rPr>
          <w:rFonts w:asciiTheme="minorBidi" w:hAnsiTheme="minorBidi"/>
          <w:lang w:val="fr-FR"/>
        </w:rPr>
        <w:t>un certificat indiquant la nature et la durée du stage.</w:t>
      </w:r>
    </w:p>
    <w:p w:rsidR="003D1F28" w:rsidRPr="003D1F28" w:rsidRDefault="00B90A90" w:rsidP="003D1F28">
      <w:pPr>
        <w:rPr>
          <w:rFonts w:asciiTheme="minorBidi" w:hAnsiTheme="minorBidi"/>
          <w:lang w:val="fr-FR"/>
        </w:rPr>
      </w:pPr>
      <w:r>
        <w:rPr>
          <w:rFonts w:asciiTheme="minorBidi" w:hAnsiTheme="minorBidi"/>
          <w:lang w:val="fr-FR"/>
        </w:rPr>
        <w:t xml:space="preserve">                                                                                  </w:t>
      </w:r>
      <w:r w:rsidR="003D1F28" w:rsidRPr="003D1F28">
        <w:rPr>
          <w:rFonts w:asciiTheme="minorBidi" w:hAnsiTheme="minorBidi"/>
          <w:lang w:val="fr-FR"/>
        </w:rPr>
        <w:t>El Jadida, Le</w:t>
      </w:r>
      <w:r w:rsidR="00634B10">
        <w:rPr>
          <w:rFonts w:asciiTheme="minorBidi" w:hAnsiTheme="minorBidi"/>
          <w:lang w:val="fr-FR"/>
        </w:rPr>
        <w:t xml:space="preserve"> date</w:t>
      </w:r>
    </w:p>
    <w:p w:rsidR="00B90A90" w:rsidRDefault="00B90A90" w:rsidP="00B90A90">
      <w:pPr>
        <w:jc w:val="center"/>
        <w:rPr>
          <w:rFonts w:asciiTheme="minorBidi" w:hAnsiTheme="minorBidi"/>
          <w:lang w:val="fr-FR"/>
        </w:rPr>
      </w:pPr>
      <w:r>
        <w:rPr>
          <w:rFonts w:asciiTheme="minorBidi" w:hAnsiTheme="minorBidi"/>
          <w:lang w:val="fr-FR"/>
        </w:rPr>
        <w:t xml:space="preserve">                                                             </w:t>
      </w:r>
      <w:r w:rsidR="003D1F28" w:rsidRPr="003D1F28">
        <w:rPr>
          <w:rFonts w:asciiTheme="minorBidi" w:hAnsiTheme="minorBidi"/>
          <w:lang w:val="fr-FR"/>
        </w:rPr>
        <w:t>Signature du Stagiaire :</w:t>
      </w:r>
    </w:p>
    <w:p w:rsidR="00B90A90" w:rsidRPr="003D1F28" w:rsidRDefault="00B90A90" w:rsidP="00B90A90">
      <w:pPr>
        <w:jc w:val="right"/>
        <w:rPr>
          <w:rFonts w:asciiTheme="minorBidi" w:hAnsiTheme="minorBidi"/>
          <w:lang w:val="fr-FR"/>
        </w:rPr>
      </w:pPr>
    </w:p>
    <w:p w:rsidR="00D2545C" w:rsidRDefault="003D1F28" w:rsidP="00B90A90">
      <w:pPr>
        <w:rPr>
          <w:rFonts w:asciiTheme="minorBidi" w:hAnsiTheme="minorBidi"/>
          <w:lang w:val="fr-FR"/>
        </w:rPr>
      </w:pPr>
      <w:r w:rsidRPr="003D1F28">
        <w:rPr>
          <w:rFonts w:asciiTheme="minorBidi" w:hAnsiTheme="minorBidi"/>
          <w:lang w:val="fr-FR"/>
        </w:rPr>
        <w:t>Le Chef de l'Entreprise</w:t>
      </w:r>
      <w:r w:rsidRPr="003D1F28">
        <w:rPr>
          <w:rFonts w:asciiTheme="minorBidi" w:hAnsiTheme="minorBidi"/>
          <w:lang w:val="fr-FR"/>
        </w:rPr>
        <w:tab/>
      </w:r>
      <w:r w:rsidR="00B90A90">
        <w:rPr>
          <w:rFonts w:asciiTheme="minorBidi" w:hAnsiTheme="minorBidi"/>
          <w:lang w:val="fr-FR"/>
        </w:rPr>
        <w:t xml:space="preserve">                                   </w:t>
      </w:r>
      <w:r w:rsidRPr="003D1F28">
        <w:rPr>
          <w:rFonts w:asciiTheme="minorBidi" w:hAnsiTheme="minorBidi"/>
          <w:lang w:val="fr-FR"/>
        </w:rPr>
        <w:t>Le Responsable du Master</w:t>
      </w:r>
    </w:p>
    <w:p w:rsidR="00B90A90" w:rsidRDefault="00B90A90" w:rsidP="00B90A90">
      <w:pPr>
        <w:spacing w:line="278" w:lineRule="auto"/>
        <w:jc w:val="center"/>
        <w:rPr>
          <w:rFonts w:ascii="Times New Roman" w:hAnsi="Times New Roman"/>
          <w:color w:val="150D03"/>
          <w:sz w:val="26"/>
          <w:lang w:val="fr-FR"/>
        </w:rPr>
      </w:pPr>
    </w:p>
    <w:p w:rsidR="00B90A90" w:rsidRDefault="00B90A90" w:rsidP="00B90A90">
      <w:pPr>
        <w:spacing w:line="278" w:lineRule="auto"/>
        <w:jc w:val="center"/>
        <w:rPr>
          <w:rFonts w:ascii="Times New Roman" w:hAnsi="Times New Roman"/>
          <w:color w:val="150D03"/>
          <w:sz w:val="26"/>
          <w:lang w:val="fr-FR"/>
        </w:rPr>
      </w:pPr>
      <w:r>
        <w:rPr>
          <w:rFonts w:ascii="Times New Roman" w:hAnsi="Times New Roman"/>
          <w:color w:val="150D03"/>
          <w:sz w:val="26"/>
          <w:lang w:val="fr-FR"/>
        </w:rPr>
        <w:t>Le Doyen</w:t>
      </w:r>
    </w:p>
    <w:sectPr w:rsidR="00B90A90" w:rsidSect="00A95ECF">
      <w:type w:val="continuous"/>
      <w:pgSz w:w="12240" w:h="15840"/>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 Safe Place to Fall">
    <w:panose1 w:val="02000000000000000000"/>
    <w:charset w:val="00"/>
    <w:family w:val="auto"/>
    <w:pitch w:val="variable"/>
    <w:sig w:usb0="80000027" w:usb1="00000002"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336A"/>
    <w:rsid w:val="00034616"/>
    <w:rsid w:val="0006063C"/>
    <w:rsid w:val="000973F7"/>
    <w:rsid w:val="0015074B"/>
    <w:rsid w:val="00161748"/>
    <w:rsid w:val="001D169C"/>
    <w:rsid w:val="002912A1"/>
    <w:rsid w:val="0029639D"/>
    <w:rsid w:val="002B0968"/>
    <w:rsid w:val="00326F90"/>
    <w:rsid w:val="00341C08"/>
    <w:rsid w:val="00356A7B"/>
    <w:rsid w:val="003D1F28"/>
    <w:rsid w:val="005043D0"/>
    <w:rsid w:val="00634B10"/>
    <w:rsid w:val="00717720"/>
    <w:rsid w:val="007913FD"/>
    <w:rsid w:val="007F7952"/>
    <w:rsid w:val="00840DFF"/>
    <w:rsid w:val="008804A9"/>
    <w:rsid w:val="008C1977"/>
    <w:rsid w:val="009323F2"/>
    <w:rsid w:val="0096472F"/>
    <w:rsid w:val="00A40D51"/>
    <w:rsid w:val="00A95ECF"/>
    <w:rsid w:val="00AA1D8D"/>
    <w:rsid w:val="00AD43F0"/>
    <w:rsid w:val="00B47730"/>
    <w:rsid w:val="00B90A90"/>
    <w:rsid w:val="00BD0453"/>
    <w:rsid w:val="00C15488"/>
    <w:rsid w:val="00C66505"/>
    <w:rsid w:val="00CB0664"/>
    <w:rsid w:val="00D004C3"/>
    <w:rsid w:val="00D2545C"/>
    <w:rsid w:val="00E11CD3"/>
    <w:rsid w:val="00E1264D"/>
    <w:rsid w:val="00EA5931"/>
    <w:rsid w:val="00FC693F"/>
    <w:rsid w:val="00FD4D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28D5B"/>
  <w14:defaultImageDpi w14:val="300"/>
  <w15:docId w15:val="{68A4802E-8303-4DC0-A295-F5C541C3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31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4BC40-1ACF-4E29-AFA2-179DCFB9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288</Words>
  <Characters>1584</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Utilisateur Windows</cp:lastModifiedBy>
  <cp:revision>33</cp:revision>
  <dcterms:created xsi:type="dcterms:W3CDTF">2013-12-23T23:15:00Z</dcterms:created>
  <dcterms:modified xsi:type="dcterms:W3CDTF">2019-12-20T03:15:00Z</dcterms:modified>
  <cp:category/>
</cp:coreProperties>
</file>